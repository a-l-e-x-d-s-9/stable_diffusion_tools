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ChatGPT-4o Batch Imager (userscript)</w:t>
      </w:r>
    </w:p>
    <w:p>
      <w:r>
        <w:t>Version 0.4.3 – 26 May 2025</w:t>
      </w:r>
    </w:p>
    <w:p>
      <w:pPr>
        <w:pStyle w:val="Heading2"/>
      </w:pPr>
      <w:r>
        <w:t>What the script does</w:t>
      </w:r>
    </w:p>
    <w:p>
      <w:r>
        <w:t>• Auto-sends image prompts to chatgpt.com → GPT-4o → “Create image”.</w:t>
        <w:br/>
        <w:t>• Waits for the reply to finish (the “voice-lines” button comes back).</w:t>
        <w:br/>
        <w:t>• Pauses 5 – 10 s (human-like) and sends the next prompt.</w:t>
        <w:br/>
        <w:t>• Lets you pause/resume the loop and edit the prompt-template at any time from Tampermonkey’s menu.</w:t>
        <w:br/>
        <w:t>• Supports two simple placeholders:</w:t>
        <w:br/>
        <w:t xml:space="preserve">    – [#from-#to] → counts through the range, wraps when it ends</w:t>
        <w:br/>
        <w:t xml:space="preserve">    – {a|b|c} → picks a random option each send</w:t>
      </w:r>
    </w:p>
    <w:p>
      <w:pPr>
        <w:pStyle w:val="Heading2"/>
      </w:pPr>
      <w:r>
        <w:t>Quick install</w:t>
      </w:r>
    </w:p>
    <w:p>
      <w:r>
        <w:t>1. Install Tampermonkey browser extension (Chrome, Edge, Firefox, Brave, Vivaldi…).</w:t>
        <w:br/>
        <w:t>2. Add the script: Tampermonkey ▸ Create a new script ▸ paste code ▸ Save.</w:t>
        <w:br/>
        <w:t>3. Open chatgpt.com, select GPT-4o, click “Create image”.</w:t>
        <w:br/>
        <w:t>4. Use Tampermonkey’s menu ▶️ Start / Resume – the loop begins.</w:t>
      </w:r>
    </w:p>
    <w:p>
      <w:pPr>
        <w:pStyle w:val="Heading2"/>
      </w:pPr>
      <w:r>
        <w:t>Menu commands (Tampermonkey ► “ChatGPT-4o Batch Imager”)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Command</w:t>
            </w:r>
          </w:p>
        </w:tc>
        <w:tc>
          <w:tcPr>
            <w:tcW w:type="dxa" w:w="4320"/>
          </w:tcPr>
          <w:p>
            <w:r>
              <w:t>What it does</w:t>
            </w:r>
          </w:p>
        </w:tc>
      </w:tr>
      <w:tr>
        <w:tc>
          <w:tcPr>
            <w:tcW w:type="dxa" w:w="4320"/>
          </w:tcPr>
          <w:p>
            <w:r>
              <w:t>▶️ Start / Resume</w:t>
            </w:r>
          </w:p>
        </w:tc>
        <w:tc>
          <w:tcPr>
            <w:tcW w:type="dxa" w:w="4320"/>
          </w:tcPr>
          <w:p>
            <w:r>
              <w:t>Begin or continue sending prompts.</w:t>
            </w:r>
          </w:p>
        </w:tc>
      </w:tr>
      <w:tr>
        <w:tc>
          <w:tcPr>
            <w:tcW w:type="dxa" w:w="4320"/>
          </w:tcPr>
          <w:p>
            <w:r>
              <w:t>⏸️ Pause</w:t>
            </w:r>
          </w:p>
        </w:tc>
        <w:tc>
          <w:tcPr>
            <w:tcW w:type="dxa" w:w="4320"/>
          </w:tcPr>
          <w:p>
            <w:r>
              <w:t>Finish the current reply, then stop the loop.</w:t>
            </w:r>
          </w:p>
        </w:tc>
      </w:tr>
      <w:tr>
        <w:tc>
          <w:tcPr>
            <w:tcW w:type="dxa" w:w="4320"/>
          </w:tcPr>
          <w:p>
            <w:r>
              <w:t>📝 Edit Template</w:t>
            </w:r>
          </w:p>
        </w:tc>
        <w:tc>
          <w:tcPr>
            <w:tcW w:type="dxa" w:w="4320"/>
          </w:tcPr>
          <w:p>
            <w:r>
              <w:t>Change the prompt-template (saved to localStorage). Counter resets to 0.</w:t>
            </w:r>
          </w:p>
        </w:tc>
      </w:tr>
    </w:tbl>
    <w:p>
      <w:pPr>
        <w:pStyle w:val="Heading2"/>
      </w:pPr>
      <w:r>
        <w:t>Template examples</w:t>
      </w:r>
    </w:p>
    <w:p>
      <w:r>
        <w:t>Goal</w:t>
        <w:tab/>
        <w:t>Template text</w:t>
        <w:tab/>
        <w:t>Generates…</w:t>
      </w:r>
    </w:p>
    <w:p>
      <w:r>
        <w:t>Numbered comic panels</w:t>
        <w:tab/>
        <w:t>Cyberpunk alley scene #[1-4]</w:t>
        <w:tab/>
        <w:t>… #1, #2, #3, #4, #1…</w:t>
      </w:r>
    </w:p>
    <w:p>
      <w:r>
        <w:t>Random lighting</w:t>
        <w:tab/>
        <w:t>Portrait in {studio|golden hour}</w:t>
        <w:tab/>
        <w:t>Random: studio or golden hour</w:t>
      </w:r>
    </w:p>
    <w:p>
      <w:r>
        <w:t>Combined</w:t>
        <w:tab/>
        <w:t>Steampunk cat captain #[0-8] at {dawn|night}</w:t>
        <w:tab/>
        <w:t>Randomized combinations</w:t>
      </w:r>
    </w:p>
    <w:p>
      <w:pPr>
        <w:pStyle w:val="Heading2"/>
      </w:pPr>
      <w:r>
        <w:t>Things to remember</w:t>
      </w:r>
    </w:p>
    <w:p>
      <w:r>
        <w:t>• 5-10 s delay helps avoid OpenAI automation detection. Increase for large batches.</w:t>
        <w:br/>
        <w:t>• The loop auto-stops if reply is not detected within 3 minutes.</w:t>
        <w:br/>
        <w:t>• Image download is manual for now (right-click &gt; Save), or extend with GM_download.</w:t>
        <w:br/>
        <w:t>• If OpenAI updates HTML, adjust two selectors in the script:</w:t>
        <w:br/>
        <w:t xml:space="preserve">    – SEL.editor: prompt text input</w:t>
        <w:br/>
        <w:t xml:space="preserve">    – SEL.sendBtn: submit button</w:t>
        <w:br/>
        <w:t>• Enjoy hands-free prompt cycling!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